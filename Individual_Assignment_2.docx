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D2699" w14:textId="64692E24" w:rsidR="00F050CC" w:rsidRPr="00870EDD" w:rsidRDefault="00870EDD" w:rsidP="00870EDD">
      <w:pPr>
        <w:rPr>
          <w:b/>
          <w:bCs/>
        </w:rPr>
      </w:pPr>
      <w:r w:rsidRPr="00870EDD">
        <w:rPr>
          <w:b/>
          <w:bCs/>
        </w:rPr>
        <w:t xml:space="preserve">Individual </w:t>
      </w:r>
      <w:r w:rsidR="00F050CC" w:rsidRPr="00870EDD">
        <w:rPr>
          <w:b/>
          <w:bCs/>
        </w:rPr>
        <w:t>Assignment 2</w:t>
      </w:r>
      <w:r w:rsidRPr="00870EDD">
        <w:rPr>
          <w:b/>
          <w:bCs/>
        </w:rPr>
        <w:t xml:space="preserve"> (</w:t>
      </w:r>
      <w:r w:rsidR="00F050CC" w:rsidRPr="00870EDD">
        <w:rPr>
          <w:b/>
          <w:bCs/>
        </w:rPr>
        <w:t>Weight: 5% of the final grade</w:t>
      </w:r>
      <w:r w:rsidRPr="00870EDD">
        <w:rPr>
          <w:b/>
          <w:bCs/>
        </w:rPr>
        <w:t>)</w:t>
      </w:r>
    </w:p>
    <w:p w14:paraId="218EAF93" w14:textId="77777777" w:rsidR="00F050CC" w:rsidRPr="00870EDD" w:rsidRDefault="00F050CC" w:rsidP="00870EDD">
      <w:pPr>
        <w:pStyle w:val="Heading1"/>
      </w:pPr>
      <w:r w:rsidRPr="00870EDD">
        <w:t>Overview</w:t>
      </w:r>
    </w:p>
    <w:p w14:paraId="79F254C5" w14:textId="77777777" w:rsidR="00F050CC" w:rsidRPr="00870EDD" w:rsidRDefault="00F050CC" w:rsidP="006749D6">
      <w:r w:rsidRPr="00870EDD">
        <w:t>In this assignment, you will propose and develop a more advanced JavaScript application that incorporates the concepts covered in Weeks 8 to 13. Your application should demonstrate your understanding of asynchronous programming, HTML and CSS basics, events, objects, JSON, API calls, and classes. The implementation should be cohesive and showcase practical use of each concept to create a functional and interactive application.</w:t>
      </w:r>
    </w:p>
    <w:p w14:paraId="60AAF683" w14:textId="77777777" w:rsidR="00F050CC" w:rsidRPr="00870EDD" w:rsidRDefault="00F050CC" w:rsidP="00870EDD">
      <w:pPr>
        <w:pStyle w:val="Heading1"/>
      </w:pPr>
      <w:r w:rsidRPr="00870EDD">
        <w:t>Project Requirements</w:t>
      </w:r>
    </w:p>
    <w:p w14:paraId="19BFDDA1" w14:textId="77777777" w:rsidR="00F050CC" w:rsidRPr="00870EDD" w:rsidRDefault="00F050CC" w:rsidP="00870EDD">
      <w:pPr>
        <w:pStyle w:val="Heading2"/>
      </w:pPr>
      <w:r w:rsidRPr="00870EDD">
        <w:t>Application Title and Description (10%)</w:t>
      </w:r>
    </w:p>
    <w:p w14:paraId="70A61B63" w14:textId="77777777" w:rsidR="00F050CC" w:rsidRPr="00870EDD" w:rsidRDefault="00F050CC" w:rsidP="00870EDD">
      <w:pPr>
        <w:pStyle w:val="Numbered"/>
      </w:pPr>
      <w:r w:rsidRPr="00870EDD">
        <w:t>Provide a title for your application.</w:t>
      </w:r>
    </w:p>
    <w:p w14:paraId="2F75A41F" w14:textId="77777777" w:rsidR="00F050CC" w:rsidRPr="00870EDD" w:rsidRDefault="00F050CC" w:rsidP="00870EDD">
      <w:pPr>
        <w:pStyle w:val="Numbered"/>
      </w:pPr>
      <w:r w:rsidRPr="00870EDD">
        <w:t>Write a brief paragraph describing your application. Explain its purpose, the problem it solves, or the need it addresses.</w:t>
      </w:r>
    </w:p>
    <w:p w14:paraId="4F25F62E" w14:textId="77777777" w:rsidR="00F050CC" w:rsidRPr="00870EDD" w:rsidRDefault="00F050CC" w:rsidP="00870EDD">
      <w:pPr>
        <w:pStyle w:val="Heading2"/>
      </w:pPr>
      <w:r w:rsidRPr="00870EDD">
        <w:t>Implementation (90%)</w:t>
      </w:r>
    </w:p>
    <w:p w14:paraId="7E621009" w14:textId="77777777" w:rsidR="00F050CC" w:rsidRPr="00870EDD" w:rsidRDefault="00F050CC" w:rsidP="00870EDD">
      <w:pPr>
        <w:pStyle w:val="Heading3"/>
      </w:pPr>
      <w:r w:rsidRPr="00870EDD">
        <w:t>Asynchronous Programming (20%)</w:t>
      </w:r>
    </w:p>
    <w:p w14:paraId="130E147F" w14:textId="77777777" w:rsidR="00F050CC" w:rsidRPr="00870EDD" w:rsidRDefault="00F050CC" w:rsidP="006749D6">
      <w:pPr>
        <w:pStyle w:val="Numbered"/>
        <w:numPr>
          <w:ilvl w:val="0"/>
          <w:numId w:val="39"/>
        </w:numPr>
      </w:pPr>
      <w:r w:rsidRPr="00870EDD">
        <w:t>Implement at least two asynchronous operations using Promises, async/await, or callbacks.</w:t>
      </w:r>
    </w:p>
    <w:p w14:paraId="1E34FCEB" w14:textId="77777777" w:rsidR="00F050CC" w:rsidRPr="00870EDD" w:rsidRDefault="00F050CC" w:rsidP="006749D6">
      <w:pPr>
        <w:pStyle w:val="Numbered"/>
        <w:numPr>
          <w:ilvl w:val="0"/>
          <w:numId w:val="39"/>
        </w:numPr>
      </w:pPr>
      <w:r w:rsidRPr="00870EDD">
        <w:t>Demonstrate proper error handling in asynchronous code.</w:t>
      </w:r>
    </w:p>
    <w:p w14:paraId="71D7805C" w14:textId="77777777" w:rsidR="00F050CC" w:rsidRPr="00870EDD" w:rsidRDefault="00F050CC" w:rsidP="00870EDD">
      <w:pPr>
        <w:pStyle w:val="Heading3"/>
      </w:pPr>
      <w:r w:rsidRPr="00870EDD">
        <w:t>HTML and CSS (10%)</w:t>
      </w:r>
    </w:p>
    <w:p w14:paraId="73644414" w14:textId="77777777" w:rsidR="00F050CC" w:rsidRPr="00870EDD" w:rsidRDefault="00F050CC" w:rsidP="006749D6">
      <w:pPr>
        <w:pStyle w:val="Numbered"/>
        <w:numPr>
          <w:ilvl w:val="0"/>
          <w:numId w:val="40"/>
        </w:numPr>
      </w:pPr>
      <w:r w:rsidRPr="00870EDD">
        <w:t>Create a basic HTML structure for your application.</w:t>
      </w:r>
    </w:p>
    <w:p w14:paraId="68949A71" w14:textId="77777777" w:rsidR="00F050CC" w:rsidRPr="00870EDD" w:rsidRDefault="00F050CC" w:rsidP="006749D6">
      <w:pPr>
        <w:pStyle w:val="Numbered"/>
      </w:pPr>
      <w:r w:rsidRPr="00870EDD">
        <w:t>Use CSS to style your application, ensuring it is visually appealing and user-friendly.</w:t>
      </w:r>
    </w:p>
    <w:p w14:paraId="27F5BF8A" w14:textId="77777777" w:rsidR="00F050CC" w:rsidRPr="00870EDD" w:rsidRDefault="00F050CC" w:rsidP="00870EDD">
      <w:pPr>
        <w:pStyle w:val="Heading3"/>
      </w:pPr>
      <w:r w:rsidRPr="00870EDD">
        <w:t>Events (15%)</w:t>
      </w:r>
    </w:p>
    <w:p w14:paraId="19C1C67C" w14:textId="77777777" w:rsidR="00F050CC" w:rsidRPr="00870EDD" w:rsidRDefault="00F050CC" w:rsidP="006749D6">
      <w:pPr>
        <w:pStyle w:val="Numbered"/>
        <w:numPr>
          <w:ilvl w:val="0"/>
          <w:numId w:val="41"/>
        </w:numPr>
      </w:pPr>
      <w:r w:rsidRPr="00870EDD">
        <w:t>Implement at least three event listeners to handle user interactions.</w:t>
      </w:r>
    </w:p>
    <w:p w14:paraId="39E8431C" w14:textId="77777777" w:rsidR="00F050CC" w:rsidRPr="00870EDD" w:rsidRDefault="00F050CC" w:rsidP="006749D6">
      <w:pPr>
        <w:pStyle w:val="Numbered"/>
        <w:numPr>
          <w:ilvl w:val="0"/>
          <w:numId w:val="41"/>
        </w:numPr>
      </w:pPr>
      <w:r w:rsidRPr="00870EDD">
        <w:t>Ensure that events trigger meaningful actions within the application.</w:t>
      </w:r>
    </w:p>
    <w:p w14:paraId="1E636EA1" w14:textId="77777777" w:rsidR="00F050CC" w:rsidRPr="00870EDD" w:rsidRDefault="00F050CC" w:rsidP="00870EDD">
      <w:pPr>
        <w:pStyle w:val="Heading3"/>
      </w:pPr>
      <w:r w:rsidRPr="00870EDD">
        <w:t>Objects, JSON, and Spread Operator (15%)</w:t>
      </w:r>
    </w:p>
    <w:p w14:paraId="6797C7B7" w14:textId="77777777" w:rsidR="00F050CC" w:rsidRPr="00870EDD" w:rsidRDefault="00F050CC" w:rsidP="006749D6">
      <w:pPr>
        <w:pStyle w:val="Numbered"/>
        <w:numPr>
          <w:ilvl w:val="0"/>
          <w:numId w:val="42"/>
        </w:numPr>
      </w:pPr>
      <w:r w:rsidRPr="00870EDD">
        <w:t>Use objects to organize and manage your application data.</w:t>
      </w:r>
    </w:p>
    <w:p w14:paraId="44D59E48" w14:textId="77777777" w:rsidR="00F050CC" w:rsidRPr="00870EDD" w:rsidRDefault="00F050CC" w:rsidP="006749D6">
      <w:pPr>
        <w:pStyle w:val="Numbered"/>
        <w:numPr>
          <w:ilvl w:val="0"/>
          <w:numId w:val="42"/>
        </w:numPr>
      </w:pPr>
      <w:r w:rsidRPr="00870EDD">
        <w:t>Parse JSON data at least twice and stringify JSON data at least twice for storage and transmission.</w:t>
      </w:r>
    </w:p>
    <w:p w14:paraId="52261216" w14:textId="77777777" w:rsidR="00F050CC" w:rsidRPr="00870EDD" w:rsidRDefault="00F050CC" w:rsidP="006749D6">
      <w:pPr>
        <w:pStyle w:val="Numbered"/>
        <w:numPr>
          <w:ilvl w:val="0"/>
          <w:numId w:val="42"/>
        </w:numPr>
      </w:pPr>
      <w:r w:rsidRPr="00870EDD">
        <w:t>Utilize the spread operator for copying or merging objects and arrays at least once.</w:t>
      </w:r>
    </w:p>
    <w:p w14:paraId="1990BF58" w14:textId="77777777" w:rsidR="00F050CC" w:rsidRPr="00870EDD" w:rsidRDefault="00F050CC" w:rsidP="00870EDD">
      <w:pPr>
        <w:pStyle w:val="Heading3"/>
      </w:pPr>
      <w:r w:rsidRPr="00870EDD">
        <w:lastRenderedPageBreak/>
        <w:t>API Calls (20%)</w:t>
      </w:r>
    </w:p>
    <w:p w14:paraId="61095547" w14:textId="7878570F" w:rsidR="00F050CC" w:rsidRPr="00870EDD" w:rsidRDefault="00F050CC" w:rsidP="006749D6">
      <w:pPr>
        <w:pStyle w:val="Numbered"/>
        <w:numPr>
          <w:ilvl w:val="0"/>
          <w:numId w:val="43"/>
        </w:numPr>
      </w:pPr>
      <w:r w:rsidRPr="00870EDD">
        <w:t xml:space="preserve">Make at least two API calls to retrieve or send data using an API of your choice. You can search for an API </w:t>
      </w:r>
      <w:r w:rsidR="006749D6" w:rsidRPr="00870EDD">
        <w:t>at</w:t>
      </w:r>
      <w:r w:rsidR="006749D6">
        <w:t xml:space="preserve">: </w:t>
      </w:r>
      <w:r w:rsidRPr="00870EDD">
        <w:t xml:space="preserve"> </w:t>
      </w:r>
      <w:r w:rsidR="006749D6" w:rsidRPr="006749D6">
        <w:t>https://mixedanalytics.com/blog/list-actually-free-open-no-auth-needed-apis/</w:t>
      </w:r>
    </w:p>
    <w:p w14:paraId="3E197B7B" w14:textId="77777777" w:rsidR="00F050CC" w:rsidRPr="00870EDD" w:rsidRDefault="00F050CC" w:rsidP="006749D6">
      <w:pPr>
        <w:pStyle w:val="Numbered"/>
        <w:numPr>
          <w:ilvl w:val="0"/>
          <w:numId w:val="43"/>
        </w:numPr>
      </w:pPr>
      <w:r w:rsidRPr="00870EDD">
        <w:t>Handle API responses and errors appropriately.</w:t>
      </w:r>
    </w:p>
    <w:p w14:paraId="72A2ECBB" w14:textId="77777777" w:rsidR="00F050CC" w:rsidRPr="00870EDD" w:rsidRDefault="00F050CC" w:rsidP="006749D6">
      <w:pPr>
        <w:pStyle w:val="Numbered"/>
        <w:numPr>
          <w:ilvl w:val="0"/>
          <w:numId w:val="43"/>
        </w:numPr>
      </w:pPr>
      <w:r w:rsidRPr="00870EDD">
        <w:t>Integrate API data into your application meaningfully.</w:t>
      </w:r>
    </w:p>
    <w:p w14:paraId="6F60B3F9" w14:textId="77777777" w:rsidR="00F050CC" w:rsidRPr="00870EDD" w:rsidRDefault="00F050CC" w:rsidP="00870EDD">
      <w:pPr>
        <w:pStyle w:val="Heading3"/>
      </w:pPr>
      <w:r w:rsidRPr="00870EDD">
        <w:t>Classes (10%)</w:t>
      </w:r>
    </w:p>
    <w:p w14:paraId="6BE542FA" w14:textId="77777777" w:rsidR="00F050CC" w:rsidRPr="00870EDD" w:rsidRDefault="00F050CC" w:rsidP="006749D6">
      <w:pPr>
        <w:pStyle w:val="Numbered"/>
        <w:numPr>
          <w:ilvl w:val="0"/>
          <w:numId w:val="44"/>
        </w:numPr>
      </w:pPr>
      <w:r w:rsidRPr="00870EDD">
        <w:t>Define and use at least two classes to structure your application.</w:t>
      </w:r>
    </w:p>
    <w:p w14:paraId="554763D6" w14:textId="77777777" w:rsidR="00F050CC" w:rsidRPr="00870EDD" w:rsidRDefault="00F050CC" w:rsidP="006749D6">
      <w:pPr>
        <w:pStyle w:val="Numbered"/>
        <w:numPr>
          <w:ilvl w:val="0"/>
          <w:numId w:val="44"/>
        </w:numPr>
      </w:pPr>
      <w:r w:rsidRPr="00870EDD">
        <w:t>Implement class methods and properties to encapsulate functionality.</w:t>
      </w:r>
    </w:p>
    <w:p w14:paraId="2ECDDBB0" w14:textId="77777777" w:rsidR="00F050CC" w:rsidRPr="00870EDD" w:rsidRDefault="00F050CC" w:rsidP="006749D6">
      <w:pPr>
        <w:pStyle w:val="Numbered"/>
        <w:numPr>
          <w:ilvl w:val="0"/>
          <w:numId w:val="44"/>
        </w:numPr>
      </w:pPr>
      <w:r w:rsidRPr="00870EDD">
        <w:t>Use inheritance to extend classes where appropriate.</w:t>
      </w:r>
    </w:p>
    <w:p w14:paraId="2A71CBB3" w14:textId="77777777" w:rsidR="00F050CC" w:rsidRPr="00870EDD" w:rsidRDefault="00F050CC" w:rsidP="00870EDD">
      <w:pPr>
        <w:pStyle w:val="Heading1"/>
      </w:pPr>
      <w:r w:rsidRPr="00870EDD">
        <w:t>Submission Guidelines</w:t>
      </w:r>
    </w:p>
    <w:p w14:paraId="6AA066EB" w14:textId="77777777" w:rsidR="00F050CC" w:rsidRPr="00870EDD" w:rsidRDefault="00F050CC" w:rsidP="006749D6">
      <w:pPr>
        <w:pStyle w:val="Numbered"/>
        <w:numPr>
          <w:ilvl w:val="0"/>
          <w:numId w:val="45"/>
        </w:numPr>
      </w:pPr>
      <w:r w:rsidRPr="00870EDD">
        <w:t>Submit your code as a single ZIP file.</w:t>
      </w:r>
    </w:p>
    <w:p w14:paraId="26993DDC" w14:textId="77777777" w:rsidR="00F050CC" w:rsidRPr="00870EDD" w:rsidRDefault="00F050CC" w:rsidP="006749D6">
      <w:pPr>
        <w:pStyle w:val="Numbered"/>
        <w:numPr>
          <w:ilvl w:val="0"/>
          <w:numId w:val="45"/>
        </w:numPr>
      </w:pPr>
      <w:r w:rsidRPr="00870EDD">
        <w:t>Ensure your code is well-documented with comments explaining key sections and logic.</w:t>
      </w:r>
    </w:p>
    <w:p w14:paraId="5FE6D765" w14:textId="77777777" w:rsidR="00F050CC" w:rsidRPr="00870EDD" w:rsidRDefault="00F050CC" w:rsidP="006749D6">
      <w:pPr>
        <w:pStyle w:val="Numbered"/>
        <w:numPr>
          <w:ilvl w:val="0"/>
          <w:numId w:val="45"/>
        </w:numPr>
      </w:pPr>
      <w:r w:rsidRPr="00870EDD">
        <w:t>Name your ZIP file in the format: YourName_Assignment2.zip.</w:t>
      </w:r>
    </w:p>
    <w:p w14:paraId="35E2198E" w14:textId="77777777" w:rsidR="00F050CC" w:rsidRPr="00870EDD" w:rsidRDefault="00F050CC" w:rsidP="006749D6">
      <w:pPr>
        <w:pStyle w:val="Heading1"/>
      </w:pPr>
      <w:r w:rsidRPr="00870EDD">
        <w:t>Grading Criteria</w:t>
      </w:r>
    </w:p>
    <w:p w14:paraId="3DFB2A96" w14:textId="77777777" w:rsidR="00F050CC" w:rsidRPr="00870EDD" w:rsidRDefault="00F050CC" w:rsidP="006749D6">
      <w:pPr>
        <w:pStyle w:val="Heading2"/>
      </w:pPr>
      <w:r w:rsidRPr="00870EDD">
        <w:t>Application Title and Description (10%)</w:t>
      </w:r>
    </w:p>
    <w:p w14:paraId="679D99B3" w14:textId="77777777" w:rsidR="00F050CC" w:rsidRPr="00870EDD" w:rsidRDefault="00F050CC" w:rsidP="006749D6">
      <w:pPr>
        <w:pStyle w:val="Numbered"/>
        <w:numPr>
          <w:ilvl w:val="0"/>
          <w:numId w:val="46"/>
        </w:numPr>
      </w:pPr>
      <w:r w:rsidRPr="00870EDD">
        <w:t>Clarity and completeness of the description.</w:t>
      </w:r>
    </w:p>
    <w:p w14:paraId="241E66BC" w14:textId="77777777" w:rsidR="00F050CC" w:rsidRPr="00870EDD" w:rsidRDefault="00F050CC" w:rsidP="006749D6">
      <w:pPr>
        <w:pStyle w:val="Heading2"/>
      </w:pPr>
      <w:r w:rsidRPr="00870EDD">
        <w:t>Implementation (90%)</w:t>
      </w:r>
    </w:p>
    <w:p w14:paraId="3D57F3B1" w14:textId="77777777" w:rsidR="00F050CC" w:rsidRPr="00870EDD" w:rsidRDefault="00F050CC" w:rsidP="006749D6">
      <w:pPr>
        <w:pStyle w:val="Numbered"/>
        <w:numPr>
          <w:ilvl w:val="0"/>
          <w:numId w:val="47"/>
        </w:numPr>
      </w:pPr>
      <w:r w:rsidRPr="00870EDD">
        <w:t>Correct and effective use of asynchronous programming, HTML/CSS, events, objects, JSON, API calls, and classes.</w:t>
      </w:r>
    </w:p>
    <w:p w14:paraId="722CAC62" w14:textId="77777777" w:rsidR="00F050CC" w:rsidRPr="00870EDD" w:rsidRDefault="00F050CC" w:rsidP="006749D6">
      <w:pPr>
        <w:pStyle w:val="Numbered"/>
      </w:pPr>
      <w:r w:rsidRPr="00870EDD">
        <w:t>Functionality and usability of the application.</w:t>
      </w:r>
    </w:p>
    <w:p w14:paraId="36DE18B3" w14:textId="77777777" w:rsidR="00F050CC" w:rsidRPr="00870EDD" w:rsidRDefault="00F050CC" w:rsidP="006749D6">
      <w:pPr>
        <w:pStyle w:val="Numbered"/>
      </w:pPr>
      <w:r w:rsidRPr="00870EDD">
        <w:t>Meaningful application of concepts learned in Weeks 8 to 13.</w:t>
      </w:r>
    </w:p>
    <w:p w14:paraId="689FC0C0" w14:textId="3863138B" w:rsidR="00632E5C" w:rsidRPr="00870EDD" w:rsidRDefault="00632E5C" w:rsidP="00870EDD"/>
    <w:sectPr w:rsidR="00632E5C" w:rsidRPr="00870EDD"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077F7" w14:textId="77777777" w:rsidR="00870EDD" w:rsidRDefault="00870EDD" w:rsidP="00870EDD">
      <w:pPr>
        <w:spacing w:after="0" w:line="240" w:lineRule="auto"/>
      </w:pPr>
      <w:r>
        <w:separator/>
      </w:r>
    </w:p>
  </w:endnote>
  <w:endnote w:type="continuationSeparator" w:id="0">
    <w:p w14:paraId="35CC066F" w14:textId="77777777" w:rsidR="00870EDD" w:rsidRDefault="00870EDD" w:rsidP="0087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3180B" w14:textId="77777777" w:rsidR="00870EDD" w:rsidRDefault="00870EDD" w:rsidP="00870EDD">
      <w:pPr>
        <w:spacing w:after="0" w:line="240" w:lineRule="auto"/>
      </w:pPr>
      <w:r>
        <w:separator/>
      </w:r>
    </w:p>
  </w:footnote>
  <w:footnote w:type="continuationSeparator" w:id="0">
    <w:p w14:paraId="258419D3" w14:textId="77777777" w:rsidR="00870EDD" w:rsidRDefault="00870EDD" w:rsidP="00870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032A9" w14:textId="77777777" w:rsidR="00870EDD" w:rsidRDefault="00870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080102"/>
    <w:multiLevelType w:val="multilevel"/>
    <w:tmpl w:val="9EF4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E77F1"/>
    <w:multiLevelType w:val="multilevel"/>
    <w:tmpl w:val="003C654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15423"/>
    <w:multiLevelType w:val="multilevel"/>
    <w:tmpl w:val="354A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340BD"/>
    <w:multiLevelType w:val="multilevel"/>
    <w:tmpl w:val="C87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24D0F"/>
    <w:multiLevelType w:val="multilevel"/>
    <w:tmpl w:val="EDA2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22661"/>
    <w:multiLevelType w:val="multilevel"/>
    <w:tmpl w:val="256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E61C2"/>
    <w:multiLevelType w:val="hybridMultilevel"/>
    <w:tmpl w:val="7220C8D6"/>
    <w:lvl w:ilvl="0" w:tplc="5A8C205C">
      <w:start w:val="1"/>
      <w:numFmt w:val="decimal"/>
      <w:pStyle w:val="Numbered"/>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77D8A"/>
    <w:multiLevelType w:val="multilevel"/>
    <w:tmpl w:val="C8E8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C45C3"/>
    <w:multiLevelType w:val="multilevel"/>
    <w:tmpl w:val="0E8E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73565"/>
    <w:multiLevelType w:val="multilevel"/>
    <w:tmpl w:val="256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53D2D"/>
    <w:multiLevelType w:val="hybridMultilevel"/>
    <w:tmpl w:val="59A80F6C"/>
    <w:lvl w:ilvl="0" w:tplc="071C1AC8">
      <w:start w:val="1"/>
      <w:numFmt w:val="bullet"/>
      <w:pStyle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A05B6"/>
    <w:multiLevelType w:val="multilevel"/>
    <w:tmpl w:val="773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F5906"/>
    <w:multiLevelType w:val="multilevel"/>
    <w:tmpl w:val="E79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96184"/>
    <w:multiLevelType w:val="multilevel"/>
    <w:tmpl w:val="9CAA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AE6D5B"/>
    <w:multiLevelType w:val="multilevel"/>
    <w:tmpl w:val="F2765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268386">
    <w:abstractNumId w:val="5"/>
  </w:num>
  <w:num w:numId="2" w16cid:durableId="474495618">
    <w:abstractNumId w:val="3"/>
  </w:num>
  <w:num w:numId="3" w16cid:durableId="1826969144">
    <w:abstractNumId w:val="2"/>
  </w:num>
  <w:num w:numId="4" w16cid:durableId="1744789209">
    <w:abstractNumId w:val="4"/>
  </w:num>
  <w:num w:numId="5" w16cid:durableId="240874071">
    <w:abstractNumId w:val="1"/>
  </w:num>
  <w:num w:numId="6" w16cid:durableId="481046192">
    <w:abstractNumId w:val="0"/>
  </w:num>
  <w:num w:numId="7" w16cid:durableId="1631128334">
    <w:abstractNumId w:val="12"/>
  </w:num>
  <w:num w:numId="8" w16cid:durableId="547763903">
    <w:abstractNumId w:val="16"/>
  </w:num>
  <w:num w:numId="9" w16cid:durableId="1952937035">
    <w:abstractNumId w:val="12"/>
    <w:lvlOverride w:ilvl="0">
      <w:startOverride w:val="1"/>
    </w:lvlOverride>
  </w:num>
  <w:num w:numId="10" w16cid:durableId="1635329745">
    <w:abstractNumId w:val="12"/>
    <w:lvlOverride w:ilvl="0">
      <w:startOverride w:val="1"/>
    </w:lvlOverride>
  </w:num>
  <w:num w:numId="11" w16cid:durableId="1309477816">
    <w:abstractNumId w:val="12"/>
    <w:lvlOverride w:ilvl="0">
      <w:startOverride w:val="1"/>
    </w:lvlOverride>
  </w:num>
  <w:num w:numId="12" w16cid:durableId="1259485706">
    <w:abstractNumId w:val="12"/>
    <w:lvlOverride w:ilvl="0">
      <w:startOverride w:val="1"/>
    </w:lvlOverride>
  </w:num>
  <w:num w:numId="13" w16cid:durableId="1980454366">
    <w:abstractNumId w:val="12"/>
    <w:lvlOverride w:ilvl="0">
      <w:startOverride w:val="1"/>
    </w:lvlOverride>
  </w:num>
  <w:num w:numId="14" w16cid:durableId="662634590">
    <w:abstractNumId w:val="12"/>
    <w:lvlOverride w:ilvl="0">
      <w:startOverride w:val="1"/>
    </w:lvlOverride>
  </w:num>
  <w:num w:numId="15" w16cid:durableId="28459824">
    <w:abstractNumId w:val="12"/>
    <w:lvlOverride w:ilvl="0">
      <w:startOverride w:val="1"/>
    </w:lvlOverride>
  </w:num>
  <w:num w:numId="16" w16cid:durableId="1987278529">
    <w:abstractNumId w:val="18"/>
  </w:num>
  <w:num w:numId="17" w16cid:durableId="1143818112">
    <w:abstractNumId w:val="9"/>
  </w:num>
  <w:num w:numId="18" w16cid:durableId="2055495161">
    <w:abstractNumId w:val="13"/>
  </w:num>
  <w:num w:numId="19" w16cid:durableId="1445809751">
    <w:abstractNumId w:val="17"/>
  </w:num>
  <w:num w:numId="20" w16cid:durableId="1234663851">
    <w:abstractNumId w:val="10"/>
  </w:num>
  <w:num w:numId="21" w16cid:durableId="1443958402">
    <w:abstractNumId w:val="19"/>
  </w:num>
  <w:num w:numId="22" w16cid:durableId="1178231046">
    <w:abstractNumId w:val="14"/>
  </w:num>
  <w:num w:numId="23" w16cid:durableId="664016385">
    <w:abstractNumId w:val="12"/>
    <w:lvlOverride w:ilvl="0">
      <w:startOverride w:val="1"/>
    </w:lvlOverride>
  </w:num>
  <w:num w:numId="24" w16cid:durableId="1221866461">
    <w:abstractNumId w:val="12"/>
    <w:lvlOverride w:ilvl="0">
      <w:startOverride w:val="1"/>
    </w:lvlOverride>
  </w:num>
  <w:num w:numId="25" w16cid:durableId="1120221336">
    <w:abstractNumId w:val="12"/>
    <w:lvlOverride w:ilvl="0">
      <w:startOverride w:val="1"/>
    </w:lvlOverride>
  </w:num>
  <w:num w:numId="26" w16cid:durableId="55471429">
    <w:abstractNumId w:val="12"/>
    <w:lvlOverride w:ilvl="0">
      <w:startOverride w:val="1"/>
    </w:lvlOverride>
  </w:num>
  <w:num w:numId="27" w16cid:durableId="1037241215">
    <w:abstractNumId w:val="12"/>
    <w:lvlOverride w:ilvl="0">
      <w:startOverride w:val="1"/>
    </w:lvlOverride>
  </w:num>
  <w:num w:numId="28" w16cid:durableId="1565025502">
    <w:abstractNumId w:val="12"/>
    <w:lvlOverride w:ilvl="0">
      <w:startOverride w:val="1"/>
    </w:lvlOverride>
  </w:num>
  <w:num w:numId="29" w16cid:durableId="1518037316">
    <w:abstractNumId w:val="7"/>
  </w:num>
  <w:num w:numId="30" w16cid:durableId="260796406">
    <w:abstractNumId w:val="11"/>
  </w:num>
  <w:num w:numId="31" w16cid:durableId="1957785222">
    <w:abstractNumId w:val="8"/>
  </w:num>
  <w:num w:numId="32" w16cid:durableId="1240218114">
    <w:abstractNumId w:val="12"/>
    <w:lvlOverride w:ilvl="0">
      <w:startOverride w:val="1"/>
    </w:lvlOverride>
  </w:num>
  <w:num w:numId="33" w16cid:durableId="1969192677">
    <w:abstractNumId w:val="12"/>
    <w:lvlOverride w:ilvl="0">
      <w:startOverride w:val="1"/>
    </w:lvlOverride>
  </w:num>
  <w:num w:numId="34" w16cid:durableId="1170290175">
    <w:abstractNumId w:val="12"/>
    <w:lvlOverride w:ilvl="0">
      <w:startOverride w:val="1"/>
    </w:lvlOverride>
  </w:num>
  <w:num w:numId="35" w16cid:durableId="915672032">
    <w:abstractNumId w:val="12"/>
    <w:lvlOverride w:ilvl="0">
      <w:startOverride w:val="1"/>
    </w:lvlOverride>
  </w:num>
  <w:num w:numId="36" w16cid:durableId="1361778313">
    <w:abstractNumId w:val="20"/>
  </w:num>
  <w:num w:numId="37" w16cid:durableId="370614854">
    <w:abstractNumId w:val="15"/>
  </w:num>
  <w:num w:numId="38" w16cid:durableId="701173193">
    <w:abstractNumId w:val="6"/>
  </w:num>
  <w:num w:numId="39" w16cid:durableId="852233206">
    <w:abstractNumId w:val="12"/>
    <w:lvlOverride w:ilvl="0">
      <w:startOverride w:val="1"/>
    </w:lvlOverride>
  </w:num>
  <w:num w:numId="40" w16cid:durableId="1495684802">
    <w:abstractNumId w:val="12"/>
    <w:lvlOverride w:ilvl="0">
      <w:startOverride w:val="1"/>
    </w:lvlOverride>
  </w:num>
  <w:num w:numId="41" w16cid:durableId="875853265">
    <w:abstractNumId w:val="12"/>
    <w:lvlOverride w:ilvl="0">
      <w:startOverride w:val="1"/>
    </w:lvlOverride>
  </w:num>
  <w:num w:numId="42" w16cid:durableId="1315641299">
    <w:abstractNumId w:val="12"/>
    <w:lvlOverride w:ilvl="0">
      <w:startOverride w:val="1"/>
    </w:lvlOverride>
  </w:num>
  <w:num w:numId="43" w16cid:durableId="413864847">
    <w:abstractNumId w:val="12"/>
    <w:lvlOverride w:ilvl="0">
      <w:startOverride w:val="1"/>
    </w:lvlOverride>
  </w:num>
  <w:num w:numId="44" w16cid:durableId="452672564">
    <w:abstractNumId w:val="12"/>
    <w:lvlOverride w:ilvl="0">
      <w:startOverride w:val="1"/>
    </w:lvlOverride>
  </w:num>
  <w:num w:numId="45" w16cid:durableId="632828011">
    <w:abstractNumId w:val="12"/>
    <w:lvlOverride w:ilvl="0">
      <w:startOverride w:val="1"/>
    </w:lvlOverride>
  </w:num>
  <w:num w:numId="46" w16cid:durableId="497962811">
    <w:abstractNumId w:val="12"/>
    <w:lvlOverride w:ilvl="0">
      <w:startOverride w:val="1"/>
    </w:lvlOverride>
  </w:num>
  <w:num w:numId="47" w16cid:durableId="1839887299">
    <w:abstractNumId w:val="1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D53"/>
    <w:rsid w:val="000C2021"/>
    <w:rsid w:val="0015074B"/>
    <w:rsid w:val="0018248C"/>
    <w:rsid w:val="001B621F"/>
    <w:rsid w:val="001D3301"/>
    <w:rsid w:val="00232840"/>
    <w:rsid w:val="0029639D"/>
    <w:rsid w:val="002E565F"/>
    <w:rsid w:val="002F533A"/>
    <w:rsid w:val="00326F90"/>
    <w:rsid w:val="003469E7"/>
    <w:rsid w:val="00351003"/>
    <w:rsid w:val="003D007E"/>
    <w:rsid w:val="00403218"/>
    <w:rsid w:val="0045326B"/>
    <w:rsid w:val="00474F46"/>
    <w:rsid w:val="004A6514"/>
    <w:rsid w:val="00575753"/>
    <w:rsid w:val="00592409"/>
    <w:rsid w:val="00632E5C"/>
    <w:rsid w:val="006526E4"/>
    <w:rsid w:val="006749D6"/>
    <w:rsid w:val="006D1263"/>
    <w:rsid w:val="006E06FE"/>
    <w:rsid w:val="007E427A"/>
    <w:rsid w:val="00825265"/>
    <w:rsid w:val="0083264C"/>
    <w:rsid w:val="00870EDD"/>
    <w:rsid w:val="008B01E4"/>
    <w:rsid w:val="008B657A"/>
    <w:rsid w:val="008D6AA9"/>
    <w:rsid w:val="00916D18"/>
    <w:rsid w:val="00A6307F"/>
    <w:rsid w:val="00AA1D8D"/>
    <w:rsid w:val="00AD495B"/>
    <w:rsid w:val="00B33420"/>
    <w:rsid w:val="00B47730"/>
    <w:rsid w:val="00B702A8"/>
    <w:rsid w:val="00B73E50"/>
    <w:rsid w:val="00BE7B01"/>
    <w:rsid w:val="00C5451B"/>
    <w:rsid w:val="00C61E60"/>
    <w:rsid w:val="00CB0664"/>
    <w:rsid w:val="00D85A3A"/>
    <w:rsid w:val="00ED722B"/>
    <w:rsid w:val="00F050CC"/>
    <w:rsid w:val="00F67CC0"/>
    <w:rsid w:val="00FB6D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0EEE8"/>
  <w14:defaultImageDpi w14:val="300"/>
  <w15:docId w15:val="{7322E07F-B79B-46A9-A4FB-5CF84698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8C"/>
    <w:rPr>
      <w:rFonts w:ascii="Times New Roman" w:hAnsi="Times New Roman"/>
      <w:sz w:val="24"/>
    </w:rPr>
  </w:style>
  <w:style w:type="paragraph" w:styleId="Heading1">
    <w:name w:val="heading 1"/>
    <w:basedOn w:val="Normal"/>
    <w:next w:val="Normal"/>
    <w:link w:val="Heading1Char"/>
    <w:uiPriority w:val="9"/>
    <w:qFormat/>
    <w:rsid w:val="0018248C"/>
    <w:pPr>
      <w:keepNext/>
      <w:keepLines/>
      <w:spacing w:before="120" w:after="12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825265"/>
    <w:pPr>
      <w:keepNext/>
      <w:keepLines/>
      <w:spacing w:before="200" w:after="0"/>
      <w:outlineLvl w:val="1"/>
    </w:pPr>
    <w:rPr>
      <w:rFonts w:asciiTheme="majorHAnsi" w:eastAsiaTheme="majorEastAsia" w:hAnsiTheme="majorHAnsi" w:cstheme="majorBidi"/>
      <w:b/>
      <w:bCs/>
      <w:color w:val="000000"/>
      <w:szCs w:val="24"/>
    </w:rPr>
  </w:style>
  <w:style w:type="paragraph" w:styleId="Heading3">
    <w:name w:val="heading 3"/>
    <w:basedOn w:val="Normal"/>
    <w:next w:val="Normal"/>
    <w:link w:val="Heading3Char"/>
    <w:uiPriority w:val="9"/>
    <w:unhideWhenUsed/>
    <w:qFormat/>
    <w:rsid w:val="0083264C"/>
    <w:pPr>
      <w:keepNext/>
      <w:keepLines/>
      <w:spacing w:before="200" w:after="0"/>
      <w:outlineLvl w:val="2"/>
    </w:pPr>
    <w:rPr>
      <w:rFonts w:asciiTheme="majorBidi" w:eastAsiaTheme="majorEastAsia" w:hAnsiTheme="majorBidi" w:cstheme="majorBidi"/>
      <w:b/>
      <w:bCs/>
      <w:i/>
      <w:iCs/>
      <w:color w:val="000000" w:themeColor="text1"/>
    </w:rPr>
  </w:style>
  <w:style w:type="paragraph" w:styleId="Heading4">
    <w:name w:val="heading 4"/>
    <w:basedOn w:val="Normal"/>
    <w:next w:val="Normal"/>
    <w:link w:val="Heading4Char"/>
    <w:uiPriority w:val="9"/>
    <w:unhideWhenUsed/>
    <w:qFormat/>
    <w:rsid w:val="0083264C"/>
    <w:pPr>
      <w:keepNext/>
      <w:keepLines/>
      <w:spacing w:before="200" w:after="0"/>
      <w:outlineLvl w:val="3"/>
    </w:pPr>
    <w:rPr>
      <w:rFonts w:asciiTheme="majorBidi" w:eastAsiaTheme="majorEastAsia" w:hAnsiTheme="majorBidi" w:cstheme="majorBidi"/>
      <w:b/>
      <w:bCs/>
      <w:i/>
      <w:iCs/>
      <w:color w:val="000000" w:themeColor="text1"/>
    </w:rPr>
  </w:style>
  <w:style w:type="paragraph" w:styleId="Heading5">
    <w:name w:val="heading 5"/>
    <w:basedOn w:val="Normal"/>
    <w:next w:val="Normal"/>
    <w:link w:val="Heading5Char"/>
    <w:uiPriority w:val="9"/>
    <w:unhideWhenUsed/>
    <w:qFormat/>
    <w:rsid w:val="0083264C"/>
    <w:pPr>
      <w:keepNext/>
      <w:keepLines/>
      <w:spacing w:before="200" w:after="0"/>
      <w:outlineLvl w:val="4"/>
    </w:pPr>
    <w:rPr>
      <w:rFonts w:asciiTheme="majorBidi" w:eastAsiaTheme="majorEastAsia" w:hAnsiTheme="majorBidi" w:cstheme="majorBidi"/>
      <w:b/>
      <w:i/>
      <w:iCs/>
      <w:color w:val="7F7F7F" w:themeColor="text1" w:themeTint="80"/>
      <w:szCs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18248C"/>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rsid w:val="00825265"/>
    <w:rPr>
      <w:rFonts w:asciiTheme="majorHAnsi" w:eastAsiaTheme="majorEastAsia" w:hAnsiTheme="majorHAnsi" w:cstheme="majorBidi"/>
      <w:b/>
      <w:bCs/>
      <w:color w:val="000000"/>
      <w:sz w:val="24"/>
      <w:szCs w:val="24"/>
    </w:rPr>
  </w:style>
  <w:style w:type="character" w:customStyle="1" w:styleId="Heading3Char">
    <w:name w:val="Heading 3 Char"/>
    <w:basedOn w:val="DefaultParagraphFont"/>
    <w:link w:val="Heading3"/>
    <w:uiPriority w:val="9"/>
    <w:rsid w:val="0083264C"/>
    <w:rPr>
      <w:rFonts w:asciiTheme="majorBidi" w:eastAsiaTheme="majorEastAsia" w:hAnsiTheme="majorBidi" w:cstheme="majorBidi"/>
      <w:b/>
      <w:bCs/>
      <w:i/>
      <w:i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3264C"/>
    <w:rPr>
      <w:rFonts w:asciiTheme="majorBidi" w:eastAsiaTheme="majorEastAsia" w:hAnsiTheme="majorBidi" w:cstheme="majorBidi"/>
      <w:b/>
      <w:bCs/>
      <w:i/>
      <w:iCs/>
      <w:color w:val="000000" w:themeColor="text1"/>
      <w:sz w:val="24"/>
    </w:rPr>
  </w:style>
  <w:style w:type="character" w:customStyle="1" w:styleId="Heading5Char">
    <w:name w:val="Heading 5 Char"/>
    <w:basedOn w:val="DefaultParagraphFont"/>
    <w:link w:val="Heading5"/>
    <w:uiPriority w:val="9"/>
    <w:rsid w:val="0083264C"/>
    <w:rPr>
      <w:rFonts w:asciiTheme="majorBidi" w:eastAsiaTheme="majorEastAsia" w:hAnsiTheme="majorBidi" w:cstheme="majorBidi"/>
      <w:b/>
      <w:i/>
      <w:iCs/>
      <w:color w:val="7F7F7F" w:themeColor="text1" w:themeTint="80"/>
      <w:sz w:val="24"/>
      <w:szCs w:val="24"/>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495B"/>
    <w:pPr>
      <w:spacing w:before="100" w:beforeAutospacing="1" w:after="100" w:afterAutospacing="1" w:line="240" w:lineRule="auto"/>
    </w:pPr>
    <w:rPr>
      <w:rFonts w:eastAsia="Times New Roman" w:cs="Times New Roman"/>
      <w:szCs w:val="24"/>
    </w:rPr>
  </w:style>
  <w:style w:type="paragraph" w:customStyle="1" w:styleId="Numbered">
    <w:name w:val="Numbered"/>
    <w:basedOn w:val="ListParagraph"/>
    <w:link w:val="NumberedChar"/>
    <w:qFormat/>
    <w:rsid w:val="00ED722B"/>
    <w:pPr>
      <w:numPr>
        <w:numId w:val="7"/>
      </w:numPr>
    </w:pPr>
  </w:style>
  <w:style w:type="character" w:customStyle="1" w:styleId="ListParagraphChar">
    <w:name w:val="List Paragraph Char"/>
    <w:basedOn w:val="DefaultParagraphFont"/>
    <w:link w:val="ListParagraph"/>
    <w:uiPriority w:val="34"/>
    <w:rsid w:val="00ED722B"/>
    <w:rPr>
      <w:rFonts w:ascii="Times New Roman" w:hAnsi="Times New Roman"/>
      <w:sz w:val="24"/>
    </w:rPr>
  </w:style>
  <w:style w:type="character" w:customStyle="1" w:styleId="NumberedChar">
    <w:name w:val="Numbered Char"/>
    <w:basedOn w:val="ListParagraphChar"/>
    <w:link w:val="Numbered"/>
    <w:rsid w:val="00ED722B"/>
    <w:rPr>
      <w:rFonts w:ascii="Times New Roman" w:hAnsi="Times New Roman"/>
      <w:sz w:val="24"/>
    </w:rPr>
  </w:style>
  <w:style w:type="paragraph" w:customStyle="1" w:styleId="Bullet">
    <w:name w:val="Bullet"/>
    <w:basedOn w:val="Numbered"/>
    <w:link w:val="BulletChar"/>
    <w:qFormat/>
    <w:rsid w:val="003469E7"/>
    <w:pPr>
      <w:numPr>
        <w:numId w:val="8"/>
      </w:numPr>
    </w:pPr>
  </w:style>
  <w:style w:type="character" w:customStyle="1" w:styleId="BulletChar">
    <w:name w:val="Bullet Char"/>
    <w:basedOn w:val="NumberedChar"/>
    <w:link w:val="Bullet"/>
    <w:rsid w:val="003469E7"/>
    <w:rPr>
      <w:rFonts w:ascii="Times New Roman" w:hAnsi="Times New Roman"/>
      <w:sz w:val="24"/>
    </w:rPr>
  </w:style>
  <w:style w:type="paragraph" w:customStyle="1" w:styleId="LabTitle">
    <w:name w:val="Lab Title"/>
    <w:basedOn w:val="Normal"/>
    <w:link w:val="LabTitleChar"/>
    <w:qFormat/>
    <w:rsid w:val="00B33420"/>
    <w:pPr>
      <w:jc w:val="center"/>
    </w:pPr>
    <w:rPr>
      <w:rFonts w:asciiTheme="majorHAnsi" w:hAnsiTheme="majorHAnsi" w:cstheme="majorHAnsi"/>
      <w:b/>
      <w:bCs/>
      <w:sz w:val="28"/>
      <w:szCs w:val="28"/>
    </w:rPr>
  </w:style>
  <w:style w:type="character" w:customStyle="1" w:styleId="LabTitleChar">
    <w:name w:val="Lab Title Char"/>
    <w:basedOn w:val="DefaultParagraphFont"/>
    <w:link w:val="LabTitle"/>
    <w:rsid w:val="00B33420"/>
    <w:rPr>
      <w:rFonts w:asciiTheme="majorHAnsi" w:hAnsiTheme="majorHAnsi" w:cstheme="majorHAnsi"/>
      <w:b/>
      <w:bCs/>
      <w:sz w:val="28"/>
      <w:szCs w:val="28"/>
    </w:rPr>
  </w:style>
  <w:style w:type="character" w:styleId="HTMLCode">
    <w:name w:val="HTML Code"/>
    <w:basedOn w:val="DefaultParagraphFont"/>
    <w:uiPriority w:val="99"/>
    <w:semiHidden/>
    <w:unhideWhenUsed/>
    <w:rsid w:val="00091D53"/>
    <w:rPr>
      <w:rFonts w:ascii="Courier New" w:eastAsia="Times New Roman" w:hAnsi="Courier New" w:cs="Courier New"/>
      <w:sz w:val="20"/>
      <w:szCs w:val="20"/>
    </w:rPr>
  </w:style>
  <w:style w:type="character" w:styleId="Hyperlink">
    <w:name w:val="Hyperlink"/>
    <w:basedOn w:val="DefaultParagraphFont"/>
    <w:uiPriority w:val="99"/>
    <w:unhideWhenUsed/>
    <w:rsid w:val="00916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2096">
      <w:bodyDiv w:val="1"/>
      <w:marLeft w:val="0"/>
      <w:marRight w:val="0"/>
      <w:marTop w:val="0"/>
      <w:marBottom w:val="0"/>
      <w:divBdr>
        <w:top w:val="none" w:sz="0" w:space="0" w:color="auto"/>
        <w:left w:val="none" w:sz="0" w:space="0" w:color="auto"/>
        <w:bottom w:val="none" w:sz="0" w:space="0" w:color="auto"/>
        <w:right w:val="none" w:sz="0" w:space="0" w:color="auto"/>
      </w:divBdr>
    </w:div>
    <w:div w:id="69695632">
      <w:bodyDiv w:val="1"/>
      <w:marLeft w:val="0"/>
      <w:marRight w:val="0"/>
      <w:marTop w:val="0"/>
      <w:marBottom w:val="0"/>
      <w:divBdr>
        <w:top w:val="none" w:sz="0" w:space="0" w:color="auto"/>
        <w:left w:val="none" w:sz="0" w:space="0" w:color="auto"/>
        <w:bottom w:val="none" w:sz="0" w:space="0" w:color="auto"/>
        <w:right w:val="none" w:sz="0" w:space="0" w:color="auto"/>
      </w:divBdr>
    </w:div>
    <w:div w:id="166754614">
      <w:bodyDiv w:val="1"/>
      <w:marLeft w:val="0"/>
      <w:marRight w:val="0"/>
      <w:marTop w:val="0"/>
      <w:marBottom w:val="0"/>
      <w:divBdr>
        <w:top w:val="none" w:sz="0" w:space="0" w:color="auto"/>
        <w:left w:val="none" w:sz="0" w:space="0" w:color="auto"/>
        <w:bottom w:val="none" w:sz="0" w:space="0" w:color="auto"/>
        <w:right w:val="none" w:sz="0" w:space="0" w:color="auto"/>
      </w:divBdr>
    </w:div>
    <w:div w:id="181282540">
      <w:bodyDiv w:val="1"/>
      <w:marLeft w:val="0"/>
      <w:marRight w:val="0"/>
      <w:marTop w:val="0"/>
      <w:marBottom w:val="0"/>
      <w:divBdr>
        <w:top w:val="none" w:sz="0" w:space="0" w:color="auto"/>
        <w:left w:val="none" w:sz="0" w:space="0" w:color="auto"/>
        <w:bottom w:val="none" w:sz="0" w:space="0" w:color="auto"/>
        <w:right w:val="none" w:sz="0" w:space="0" w:color="auto"/>
      </w:divBdr>
    </w:div>
    <w:div w:id="466319920">
      <w:bodyDiv w:val="1"/>
      <w:marLeft w:val="0"/>
      <w:marRight w:val="0"/>
      <w:marTop w:val="0"/>
      <w:marBottom w:val="0"/>
      <w:divBdr>
        <w:top w:val="none" w:sz="0" w:space="0" w:color="auto"/>
        <w:left w:val="none" w:sz="0" w:space="0" w:color="auto"/>
        <w:bottom w:val="none" w:sz="0" w:space="0" w:color="auto"/>
        <w:right w:val="none" w:sz="0" w:space="0" w:color="auto"/>
      </w:divBdr>
    </w:div>
    <w:div w:id="597643976">
      <w:bodyDiv w:val="1"/>
      <w:marLeft w:val="0"/>
      <w:marRight w:val="0"/>
      <w:marTop w:val="0"/>
      <w:marBottom w:val="0"/>
      <w:divBdr>
        <w:top w:val="none" w:sz="0" w:space="0" w:color="auto"/>
        <w:left w:val="none" w:sz="0" w:space="0" w:color="auto"/>
        <w:bottom w:val="none" w:sz="0" w:space="0" w:color="auto"/>
        <w:right w:val="none" w:sz="0" w:space="0" w:color="auto"/>
      </w:divBdr>
    </w:div>
    <w:div w:id="598409921">
      <w:bodyDiv w:val="1"/>
      <w:marLeft w:val="0"/>
      <w:marRight w:val="0"/>
      <w:marTop w:val="0"/>
      <w:marBottom w:val="0"/>
      <w:divBdr>
        <w:top w:val="none" w:sz="0" w:space="0" w:color="auto"/>
        <w:left w:val="none" w:sz="0" w:space="0" w:color="auto"/>
        <w:bottom w:val="none" w:sz="0" w:space="0" w:color="auto"/>
        <w:right w:val="none" w:sz="0" w:space="0" w:color="auto"/>
      </w:divBdr>
    </w:div>
    <w:div w:id="604725738">
      <w:bodyDiv w:val="1"/>
      <w:marLeft w:val="0"/>
      <w:marRight w:val="0"/>
      <w:marTop w:val="0"/>
      <w:marBottom w:val="0"/>
      <w:divBdr>
        <w:top w:val="none" w:sz="0" w:space="0" w:color="auto"/>
        <w:left w:val="none" w:sz="0" w:space="0" w:color="auto"/>
        <w:bottom w:val="none" w:sz="0" w:space="0" w:color="auto"/>
        <w:right w:val="none" w:sz="0" w:space="0" w:color="auto"/>
      </w:divBdr>
    </w:div>
    <w:div w:id="612591840">
      <w:bodyDiv w:val="1"/>
      <w:marLeft w:val="0"/>
      <w:marRight w:val="0"/>
      <w:marTop w:val="0"/>
      <w:marBottom w:val="0"/>
      <w:divBdr>
        <w:top w:val="none" w:sz="0" w:space="0" w:color="auto"/>
        <w:left w:val="none" w:sz="0" w:space="0" w:color="auto"/>
        <w:bottom w:val="none" w:sz="0" w:space="0" w:color="auto"/>
        <w:right w:val="none" w:sz="0" w:space="0" w:color="auto"/>
      </w:divBdr>
    </w:div>
    <w:div w:id="730496164">
      <w:bodyDiv w:val="1"/>
      <w:marLeft w:val="0"/>
      <w:marRight w:val="0"/>
      <w:marTop w:val="0"/>
      <w:marBottom w:val="0"/>
      <w:divBdr>
        <w:top w:val="none" w:sz="0" w:space="0" w:color="auto"/>
        <w:left w:val="none" w:sz="0" w:space="0" w:color="auto"/>
        <w:bottom w:val="none" w:sz="0" w:space="0" w:color="auto"/>
        <w:right w:val="none" w:sz="0" w:space="0" w:color="auto"/>
      </w:divBdr>
    </w:div>
    <w:div w:id="890846900">
      <w:bodyDiv w:val="1"/>
      <w:marLeft w:val="0"/>
      <w:marRight w:val="0"/>
      <w:marTop w:val="0"/>
      <w:marBottom w:val="0"/>
      <w:divBdr>
        <w:top w:val="none" w:sz="0" w:space="0" w:color="auto"/>
        <w:left w:val="none" w:sz="0" w:space="0" w:color="auto"/>
        <w:bottom w:val="none" w:sz="0" w:space="0" w:color="auto"/>
        <w:right w:val="none" w:sz="0" w:space="0" w:color="auto"/>
      </w:divBdr>
    </w:div>
    <w:div w:id="1112941512">
      <w:bodyDiv w:val="1"/>
      <w:marLeft w:val="0"/>
      <w:marRight w:val="0"/>
      <w:marTop w:val="0"/>
      <w:marBottom w:val="0"/>
      <w:divBdr>
        <w:top w:val="none" w:sz="0" w:space="0" w:color="auto"/>
        <w:left w:val="none" w:sz="0" w:space="0" w:color="auto"/>
        <w:bottom w:val="none" w:sz="0" w:space="0" w:color="auto"/>
        <w:right w:val="none" w:sz="0" w:space="0" w:color="auto"/>
      </w:divBdr>
    </w:div>
    <w:div w:id="1155301351">
      <w:bodyDiv w:val="1"/>
      <w:marLeft w:val="0"/>
      <w:marRight w:val="0"/>
      <w:marTop w:val="0"/>
      <w:marBottom w:val="0"/>
      <w:divBdr>
        <w:top w:val="none" w:sz="0" w:space="0" w:color="auto"/>
        <w:left w:val="none" w:sz="0" w:space="0" w:color="auto"/>
        <w:bottom w:val="none" w:sz="0" w:space="0" w:color="auto"/>
        <w:right w:val="none" w:sz="0" w:space="0" w:color="auto"/>
      </w:divBdr>
    </w:div>
    <w:div w:id="1420102649">
      <w:bodyDiv w:val="1"/>
      <w:marLeft w:val="0"/>
      <w:marRight w:val="0"/>
      <w:marTop w:val="0"/>
      <w:marBottom w:val="0"/>
      <w:divBdr>
        <w:top w:val="none" w:sz="0" w:space="0" w:color="auto"/>
        <w:left w:val="none" w:sz="0" w:space="0" w:color="auto"/>
        <w:bottom w:val="none" w:sz="0" w:space="0" w:color="auto"/>
        <w:right w:val="none" w:sz="0" w:space="0" w:color="auto"/>
      </w:divBdr>
    </w:div>
    <w:div w:id="1586763639">
      <w:bodyDiv w:val="1"/>
      <w:marLeft w:val="0"/>
      <w:marRight w:val="0"/>
      <w:marTop w:val="0"/>
      <w:marBottom w:val="0"/>
      <w:divBdr>
        <w:top w:val="none" w:sz="0" w:space="0" w:color="auto"/>
        <w:left w:val="none" w:sz="0" w:space="0" w:color="auto"/>
        <w:bottom w:val="none" w:sz="0" w:space="0" w:color="auto"/>
        <w:right w:val="none" w:sz="0" w:space="0" w:color="auto"/>
      </w:divBdr>
    </w:div>
    <w:div w:id="1613124350">
      <w:bodyDiv w:val="1"/>
      <w:marLeft w:val="0"/>
      <w:marRight w:val="0"/>
      <w:marTop w:val="0"/>
      <w:marBottom w:val="0"/>
      <w:divBdr>
        <w:top w:val="none" w:sz="0" w:space="0" w:color="auto"/>
        <w:left w:val="none" w:sz="0" w:space="0" w:color="auto"/>
        <w:bottom w:val="none" w:sz="0" w:space="0" w:color="auto"/>
        <w:right w:val="none" w:sz="0" w:space="0" w:color="auto"/>
      </w:divBdr>
    </w:div>
    <w:div w:id="1626035560">
      <w:bodyDiv w:val="1"/>
      <w:marLeft w:val="0"/>
      <w:marRight w:val="0"/>
      <w:marTop w:val="0"/>
      <w:marBottom w:val="0"/>
      <w:divBdr>
        <w:top w:val="none" w:sz="0" w:space="0" w:color="auto"/>
        <w:left w:val="none" w:sz="0" w:space="0" w:color="auto"/>
        <w:bottom w:val="none" w:sz="0" w:space="0" w:color="auto"/>
        <w:right w:val="none" w:sz="0" w:space="0" w:color="auto"/>
      </w:divBdr>
    </w:div>
    <w:div w:id="1626817054">
      <w:bodyDiv w:val="1"/>
      <w:marLeft w:val="0"/>
      <w:marRight w:val="0"/>
      <w:marTop w:val="0"/>
      <w:marBottom w:val="0"/>
      <w:divBdr>
        <w:top w:val="none" w:sz="0" w:space="0" w:color="auto"/>
        <w:left w:val="none" w:sz="0" w:space="0" w:color="auto"/>
        <w:bottom w:val="none" w:sz="0" w:space="0" w:color="auto"/>
        <w:right w:val="none" w:sz="0" w:space="0" w:color="auto"/>
      </w:divBdr>
    </w:div>
    <w:div w:id="1831209446">
      <w:bodyDiv w:val="1"/>
      <w:marLeft w:val="0"/>
      <w:marRight w:val="0"/>
      <w:marTop w:val="0"/>
      <w:marBottom w:val="0"/>
      <w:divBdr>
        <w:top w:val="none" w:sz="0" w:space="0" w:color="auto"/>
        <w:left w:val="none" w:sz="0" w:space="0" w:color="auto"/>
        <w:bottom w:val="none" w:sz="0" w:space="0" w:color="auto"/>
        <w:right w:val="none" w:sz="0" w:space="0" w:color="auto"/>
      </w:divBdr>
    </w:div>
    <w:div w:id="1963537841">
      <w:bodyDiv w:val="1"/>
      <w:marLeft w:val="0"/>
      <w:marRight w:val="0"/>
      <w:marTop w:val="0"/>
      <w:marBottom w:val="0"/>
      <w:divBdr>
        <w:top w:val="none" w:sz="0" w:space="0" w:color="auto"/>
        <w:left w:val="none" w:sz="0" w:space="0" w:color="auto"/>
        <w:bottom w:val="none" w:sz="0" w:space="0" w:color="auto"/>
        <w:right w:val="none" w:sz="0" w:space="0" w:color="auto"/>
      </w:divBdr>
    </w:div>
    <w:div w:id="2017994442">
      <w:bodyDiv w:val="1"/>
      <w:marLeft w:val="0"/>
      <w:marRight w:val="0"/>
      <w:marTop w:val="0"/>
      <w:marBottom w:val="0"/>
      <w:divBdr>
        <w:top w:val="none" w:sz="0" w:space="0" w:color="auto"/>
        <w:left w:val="none" w:sz="0" w:space="0" w:color="auto"/>
        <w:bottom w:val="none" w:sz="0" w:space="0" w:color="auto"/>
        <w:right w:val="none" w:sz="0" w:space="0" w:color="auto"/>
      </w:divBdr>
    </w:div>
    <w:div w:id="2142066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Arman Hamzehlou Kahrizi</cp:lastModifiedBy>
  <cp:revision>32</cp:revision>
  <dcterms:created xsi:type="dcterms:W3CDTF">2013-12-23T23:15:00Z</dcterms:created>
  <dcterms:modified xsi:type="dcterms:W3CDTF">2024-07-05T00:44:00Z</dcterms:modified>
  <cp:category/>
</cp:coreProperties>
</file>